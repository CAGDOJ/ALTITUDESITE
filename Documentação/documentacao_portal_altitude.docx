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do Sistema - Portal Altitude</w:t>
      </w:r>
    </w:p>
    <w:p>
      <w:pPr>
        <w:pStyle w:val="Heading2"/>
      </w:pPr>
      <w:r>
        <w:t>1. Visão Geral do Sistema</w:t>
      </w:r>
    </w:p>
    <w:p>
      <w:r>
        <w:t>O Portal Altitude é uma plataforma online voltada para educação e desenvolvimento pessoal, oferecendo cursos e certificados reconhecidos. O objetivo é proporcionar um ambiente de aprendizagem dinâmico e inovador, permitindo que usuários estudem no seu próprio ritmo e de acordo com suas necessidades. O sistema é acessível a qualquer pessoa, de qualquer lugar, e conta com materiais didáticos interativos e instrutores qualificados.</w:t>
      </w:r>
    </w:p>
    <w:p>
      <w:pPr>
        <w:pStyle w:val="Heading2"/>
      </w:pPr>
      <w:r>
        <w:t>2. Atores do Sistema</w:t>
      </w:r>
    </w:p>
    <w:p>
      <w:r>
        <w:t>Visitante: Usuário não autenticado que pode visualizar informações públicas e realizar cadastro.</w:t>
      </w:r>
    </w:p>
    <w:p>
      <w:r>
        <w:t>Aluno Cadastrado: Usuário autenticado com acesso a cursos, certificados e portal do aluno.</w:t>
      </w:r>
    </w:p>
    <w:p>
      <w:r>
        <w:t>Administrador: Responsável por gerenciar cursos, usuários e certificados.</w:t>
      </w:r>
    </w:p>
    <w:p>
      <w:r>
        <w:t>Instrutor: Responsável por criar e gerenciar conteúdo dos cursos.</w:t>
      </w:r>
    </w:p>
    <w:p>
      <w:pPr>
        <w:pStyle w:val="Heading2"/>
      </w:pPr>
      <w:r>
        <w:t>3. Casos de Uso</w:t>
      </w:r>
    </w:p>
    <w:p>
      <w:pPr>
        <w:pStyle w:val="Heading3"/>
      </w:pPr>
      <w:r>
        <w:t>Cadastro de Usuário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Login no Sistema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Consulta de Cursos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Matrícula em Curso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Acesso ao Portal do Aluno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Visualização de Desempenho / Notas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Download/Validação de Certificados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Contato via WhatsApp/Telefone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Visualização de Informações Institucionais (Sobre Nós, Ajuda, Políticas)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2"/>
      </w:pPr>
      <w:r>
        <w:t>4. Requisitos do Sistema</w:t>
      </w:r>
    </w:p>
    <w:p>
      <w:pPr>
        <w:pStyle w:val="Heading3"/>
      </w:pPr>
      <w:r>
        <w:t>4.1 Requisitos Funcionais</w:t>
      </w:r>
    </w:p>
    <w:p>
      <w:r>
        <w:t>- Permitir cadastro de usuários.</w:t>
      </w:r>
    </w:p>
    <w:p>
      <w:r>
        <w:t>- Permitir login de usuários cadastrados.</w:t>
      </w:r>
    </w:p>
    <w:p>
      <w:r>
        <w:t>- Exibir lista de cursos disponíveis.</w:t>
      </w:r>
    </w:p>
    <w:p>
      <w:r>
        <w:t>- Permitir matrícula em cursos.</w:t>
      </w:r>
    </w:p>
    <w:p>
      <w:r>
        <w:t>- Disponibilizar acesso ao portal do aluno.</w:t>
      </w:r>
    </w:p>
    <w:p>
      <w:r>
        <w:t>- Permitir download e validação de certificados.</w:t>
      </w:r>
    </w:p>
    <w:p>
      <w:r>
        <w:t>- Disponibilizar canais de contato (WhatsApp e telefone).</w:t>
      </w:r>
    </w:p>
    <w:p>
      <w:r>
        <w:t>- Exibir informações institucionais e políticas.</w:t>
      </w:r>
    </w:p>
    <w:p>
      <w:pPr>
        <w:pStyle w:val="Heading3"/>
      </w:pPr>
      <w:r>
        <w:t>4.2 Requisitos Não Funcionais</w:t>
      </w:r>
    </w:p>
    <w:p>
      <w:r>
        <w:t>- O sistema deve estar disponível 24/7.</w:t>
      </w:r>
    </w:p>
    <w:p>
      <w:r>
        <w:t>- O tempo de resposta das páginas deve ser inferior a 2 segundos.</w:t>
      </w:r>
    </w:p>
    <w:p>
      <w:r>
        <w:t>- Os dados dos usuários devem ser armazenados de forma segura.</w:t>
      </w:r>
    </w:p>
    <w:p>
      <w:r>
        <w:t>- Compatibilidade com dispositivos móveis.</w:t>
      </w:r>
    </w:p>
    <w:p>
      <w:r>
        <w:t>- Interface amigável e responsiva.</w:t>
      </w:r>
    </w:p>
    <w:p>
      <w:r>
        <w:br w:type="page"/>
      </w:r>
    </w:p>
    <w:p>
      <w:pPr>
        <w:pStyle w:val="Heading2"/>
      </w:pPr>
      <w:r>
        <w:t>5. Diagramas UML</w:t>
      </w:r>
    </w:p>
    <w:p>
      <w:pPr>
        <w:pStyle w:val="Heading3"/>
      </w:pPr>
      <w:r>
        <w:t>5.1 Diagrama de Casos de Uso</w:t>
      </w:r>
    </w:p>
    <w:p>
      <w:r>
        <w:drawing>
          <wp:inline xmlns:a="http://schemas.openxmlformats.org/drawingml/2006/main" xmlns:pic="http://schemas.openxmlformats.org/drawingml/2006/picture">
            <wp:extent cx="5943600" cy="35439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ml_use_case_portal_altitu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Atores: Visitante, Aluno, Administrador e Instrutor. Principais casos: cadastro, login, consulta e matrícula em cursos, acesso ao portal do aluno, desempenho/notas e certificados.</w:t>
      </w:r>
    </w:p>
    <w:p>
      <w:pPr>
        <w:pStyle w:val="Heading3"/>
      </w:pPr>
      <w:r>
        <w:t>5.2 Diagrama de Classes (Visão Lógica)</w:t>
      </w:r>
    </w:p>
    <w:p>
      <w:r>
        <w:drawing>
          <wp:inline xmlns:a="http://schemas.openxmlformats.org/drawingml/2006/main" xmlns:pic="http://schemas.openxmlformats.org/drawingml/2006/picture">
            <wp:extent cx="5943600" cy="36093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ml_class_portal_altitu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Modelo conceitual simplificado com Usuario (superclasse) e especializações (Aluno, Instrutor, Administrador), além de Curso, Matricula, Certificado e Desempenho. Multiplicidades indicam relacionamentos principais.</w:t>
      </w:r>
    </w:p>
    <w:p>
      <w:pPr>
        <w:pStyle w:val="Heading3"/>
      </w:pPr>
      <w:r>
        <w:t>5.3 Diagrama de Sequência – Matrícula em Curso</w:t>
      </w:r>
    </w:p>
    <w:p>
      <w:r>
        <w:drawing>
          <wp:inline xmlns:a="http://schemas.openxmlformats.org/drawingml/2006/main" xmlns:pic="http://schemas.openxmlformats.org/drawingml/2006/picture">
            <wp:extent cx="5943600" cy="29730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ml_sequence_matricul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Fluxo típico: Aluno autenticado seleciona curso; frontend solicita criação da matrícula à API; API persiste no banco e retorna confirmação.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